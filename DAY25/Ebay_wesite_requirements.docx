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D73D0" w14:textId="0BA183D8" w:rsidR="00266E21" w:rsidRDefault="0062648C">
      <w:pPr>
        <w:pStyle w:val="Heading1"/>
      </w:pPr>
      <w:r>
        <w:t xml:space="preserve">Functional Requirements Gathering </w:t>
      </w:r>
      <w:r w:rsidR="00F922FC">
        <w:t>–</w:t>
      </w:r>
      <w:r w:rsidR="00AA3C2A">
        <w:t xml:space="preserve"> </w:t>
      </w:r>
      <w:proofErr w:type="spellStart"/>
      <w:r w:rsidR="00AA3C2A">
        <w:t>Ebay</w:t>
      </w:r>
      <w:proofErr w:type="spellEnd"/>
      <w:r w:rsidR="00AA3C2A">
        <w:t xml:space="preserve"> Website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66E21" w14:paraId="05C62087" w14:textId="77777777">
        <w:tc>
          <w:tcPr>
            <w:tcW w:w="2880" w:type="dxa"/>
          </w:tcPr>
          <w:p w14:paraId="2DF0B45A" w14:textId="77777777" w:rsidR="00266E21" w:rsidRDefault="0062648C">
            <w:r>
              <w:t>ID</w:t>
            </w:r>
          </w:p>
        </w:tc>
        <w:tc>
          <w:tcPr>
            <w:tcW w:w="2880" w:type="dxa"/>
          </w:tcPr>
          <w:p w14:paraId="0643A69B" w14:textId="77777777" w:rsidR="00266E21" w:rsidRDefault="0062648C">
            <w:r>
              <w:t>Requirement Type</w:t>
            </w:r>
          </w:p>
        </w:tc>
        <w:tc>
          <w:tcPr>
            <w:tcW w:w="2880" w:type="dxa"/>
          </w:tcPr>
          <w:p w14:paraId="6C5B4DD7" w14:textId="77777777" w:rsidR="00266E21" w:rsidRDefault="0062648C">
            <w:r>
              <w:t>Requirement Description</w:t>
            </w:r>
          </w:p>
        </w:tc>
      </w:tr>
      <w:tr w:rsidR="00266E21" w14:paraId="04E936BF" w14:textId="77777777">
        <w:tc>
          <w:tcPr>
            <w:tcW w:w="2880" w:type="dxa"/>
          </w:tcPr>
          <w:p w14:paraId="1CDA926B" w14:textId="77777777" w:rsidR="00266E21" w:rsidRDefault="0062648C">
            <w:r>
              <w:t>1</w:t>
            </w:r>
          </w:p>
        </w:tc>
        <w:tc>
          <w:tcPr>
            <w:tcW w:w="2880" w:type="dxa"/>
          </w:tcPr>
          <w:p w14:paraId="082FCF44" w14:textId="77777777" w:rsidR="00266E21" w:rsidRDefault="0062648C">
            <w:r>
              <w:t>Functional</w:t>
            </w:r>
          </w:p>
        </w:tc>
        <w:tc>
          <w:tcPr>
            <w:tcW w:w="2880" w:type="dxa"/>
          </w:tcPr>
          <w:p w14:paraId="2D2F269E" w14:textId="77777777" w:rsidR="00266E21" w:rsidRDefault="0062648C">
            <w:r>
              <w:t>Homepage must load all navigation categories and promotional banners</w:t>
            </w:r>
          </w:p>
        </w:tc>
      </w:tr>
      <w:tr w:rsidR="00266E21" w14:paraId="78882051" w14:textId="77777777">
        <w:tc>
          <w:tcPr>
            <w:tcW w:w="2880" w:type="dxa"/>
          </w:tcPr>
          <w:p w14:paraId="01E5EB79" w14:textId="77777777" w:rsidR="00266E21" w:rsidRDefault="0062648C">
            <w:r>
              <w:t>2</w:t>
            </w:r>
          </w:p>
        </w:tc>
        <w:tc>
          <w:tcPr>
            <w:tcW w:w="2880" w:type="dxa"/>
          </w:tcPr>
          <w:p w14:paraId="6C872944" w14:textId="77777777" w:rsidR="00266E21" w:rsidRDefault="0062648C">
            <w:r>
              <w:t>Functional</w:t>
            </w:r>
          </w:p>
        </w:tc>
        <w:tc>
          <w:tcPr>
            <w:tcW w:w="2880" w:type="dxa"/>
          </w:tcPr>
          <w:p w14:paraId="18470B45" w14:textId="77777777" w:rsidR="00266E21" w:rsidRDefault="0062648C">
            <w:r>
              <w:t>Search functionality should allow keyword searches and return relevant results</w:t>
            </w:r>
          </w:p>
        </w:tc>
      </w:tr>
      <w:tr w:rsidR="00266E21" w14:paraId="7DA79A21" w14:textId="77777777">
        <w:tc>
          <w:tcPr>
            <w:tcW w:w="2880" w:type="dxa"/>
          </w:tcPr>
          <w:p w14:paraId="194CC3DB" w14:textId="77777777" w:rsidR="00266E21" w:rsidRDefault="0062648C">
            <w:r>
              <w:t>3</w:t>
            </w:r>
          </w:p>
        </w:tc>
        <w:tc>
          <w:tcPr>
            <w:tcW w:w="2880" w:type="dxa"/>
          </w:tcPr>
          <w:p w14:paraId="310268EC" w14:textId="77777777" w:rsidR="00266E21" w:rsidRDefault="0062648C">
            <w:r>
              <w:t>Functional</w:t>
            </w:r>
          </w:p>
        </w:tc>
        <w:tc>
          <w:tcPr>
            <w:tcW w:w="2880" w:type="dxa"/>
          </w:tcPr>
          <w:p w14:paraId="448000B3" w14:textId="77777777" w:rsidR="00266E21" w:rsidRDefault="0062648C">
            <w:r>
              <w:t>Product listing pages display image, name, price, and Add to Cart button</w:t>
            </w:r>
          </w:p>
        </w:tc>
      </w:tr>
      <w:tr w:rsidR="00266E21" w14:paraId="0E736FB2" w14:textId="77777777">
        <w:tc>
          <w:tcPr>
            <w:tcW w:w="2880" w:type="dxa"/>
          </w:tcPr>
          <w:p w14:paraId="21D0F2A7" w14:textId="77777777" w:rsidR="00266E21" w:rsidRDefault="0062648C">
            <w:r>
              <w:t>4</w:t>
            </w:r>
          </w:p>
        </w:tc>
        <w:tc>
          <w:tcPr>
            <w:tcW w:w="2880" w:type="dxa"/>
          </w:tcPr>
          <w:p w14:paraId="67F9C483" w14:textId="77777777" w:rsidR="00266E21" w:rsidRDefault="0062648C">
            <w:r>
              <w:t>Functional</w:t>
            </w:r>
          </w:p>
        </w:tc>
        <w:tc>
          <w:tcPr>
            <w:tcW w:w="2880" w:type="dxa"/>
          </w:tcPr>
          <w:p w14:paraId="73F4B93E" w14:textId="77777777" w:rsidR="00266E21" w:rsidRDefault="0062648C">
            <w:r>
              <w:t>Product detail page shows product info, images, price, and Add to Cart option</w:t>
            </w:r>
          </w:p>
        </w:tc>
      </w:tr>
      <w:tr w:rsidR="00266E21" w14:paraId="221BB2CA" w14:textId="77777777">
        <w:tc>
          <w:tcPr>
            <w:tcW w:w="2880" w:type="dxa"/>
          </w:tcPr>
          <w:p w14:paraId="7D90AFFD" w14:textId="77777777" w:rsidR="00266E21" w:rsidRDefault="0062648C">
            <w:r>
              <w:t>5</w:t>
            </w:r>
          </w:p>
        </w:tc>
        <w:tc>
          <w:tcPr>
            <w:tcW w:w="2880" w:type="dxa"/>
          </w:tcPr>
          <w:p w14:paraId="32BC832F" w14:textId="77777777" w:rsidR="00266E21" w:rsidRDefault="0062648C">
            <w:r>
              <w:t>Functional</w:t>
            </w:r>
          </w:p>
        </w:tc>
        <w:tc>
          <w:tcPr>
            <w:tcW w:w="2880" w:type="dxa"/>
          </w:tcPr>
          <w:p w14:paraId="050168BC" w14:textId="77777777" w:rsidR="00266E21" w:rsidRDefault="0062648C">
            <w:r>
              <w:t>Cart &amp; checkout workflow should handle add/remove items, apply promo codes, and payments</w:t>
            </w:r>
          </w:p>
        </w:tc>
      </w:tr>
      <w:tr w:rsidR="00266E21" w14:paraId="53849C96" w14:textId="77777777">
        <w:tc>
          <w:tcPr>
            <w:tcW w:w="2880" w:type="dxa"/>
          </w:tcPr>
          <w:p w14:paraId="1BA6B598" w14:textId="77777777" w:rsidR="00266E21" w:rsidRDefault="0062648C">
            <w:r>
              <w:t>6</w:t>
            </w:r>
          </w:p>
        </w:tc>
        <w:tc>
          <w:tcPr>
            <w:tcW w:w="2880" w:type="dxa"/>
          </w:tcPr>
          <w:p w14:paraId="65914343" w14:textId="77777777" w:rsidR="00266E21" w:rsidRDefault="0062648C">
            <w:r>
              <w:t>Functional</w:t>
            </w:r>
          </w:p>
        </w:tc>
        <w:tc>
          <w:tcPr>
            <w:tcW w:w="2880" w:type="dxa"/>
          </w:tcPr>
          <w:p w14:paraId="10CE4047" w14:textId="77777777" w:rsidR="00266E21" w:rsidRDefault="0062648C">
            <w:r>
              <w:t>User account must support login, registration, password reset, and order history</w:t>
            </w:r>
          </w:p>
        </w:tc>
      </w:tr>
      <w:tr w:rsidR="00266E21" w14:paraId="022C4C3C" w14:textId="77777777">
        <w:tc>
          <w:tcPr>
            <w:tcW w:w="2880" w:type="dxa"/>
          </w:tcPr>
          <w:p w14:paraId="21781A8F" w14:textId="77777777" w:rsidR="00266E21" w:rsidRDefault="0062648C">
            <w:r>
              <w:t>7</w:t>
            </w:r>
          </w:p>
        </w:tc>
        <w:tc>
          <w:tcPr>
            <w:tcW w:w="2880" w:type="dxa"/>
          </w:tcPr>
          <w:p w14:paraId="179FA14A" w14:textId="77777777" w:rsidR="00266E21" w:rsidRDefault="0062648C">
            <w:r>
              <w:t>Functional</w:t>
            </w:r>
          </w:p>
        </w:tc>
        <w:tc>
          <w:tcPr>
            <w:tcW w:w="2880" w:type="dxa"/>
          </w:tcPr>
          <w:p w14:paraId="61FB5658" w14:textId="77777777" w:rsidR="00266E21" w:rsidRDefault="0062648C">
            <w:r>
              <w:t>Order tracking and return/refund process must be accessible</w:t>
            </w:r>
          </w:p>
        </w:tc>
      </w:tr>
      <w:tr w:rsidR="00266E21" w14:paraId="0B4632A3" w14:textId="77777777">
        <w:tc>
          <w:tcPr>
            <w:tcW w:w="2880" w:type="dxa"/>
          </w:tcPr>
          <w:p w14:paraId="78753A3D" w14:textId="77777777" w:rsidR="00266E21" w:rsidRDefault="0062648C">
            <w:r>
              <w:t>8</w:t>
            </w:r>
          </w:p>
        </w:tc>
        <w:tc>
          <w:tcPr>
            <w:tcW w:w="2880" w:type="dxa"/>
          </w:tcPr>
          <w:p w14:paraId="444828F4" w14:textId="77777777" w:rsidR="00266E21" w:rsidRDefault="0062648C">
            <w:r>
              <w:t>Functional</w:t>
            </w:r>
          </w:p>
        </w:tc>
        <w:tc>
          <w:tcPr>
            <w:tcW w:w="2880" w:type="dxa"/>
          </w:tcPr>
          <w:p w14:paraId="1F57EDB0" w14:textId="77777777" w:rsidR="00266E21" w:rsidRDefault="0062648C">
            <w:r>
              <w:t>Notification banners for promotions should display correctly</w:t>
            </w:r>
          </w:p>
        </w:tc>
      </w:tr>
      <w:tr w:rsidR="00266E21" w14:paraId="68E30AF0" w14:textId="77777777">
        <w:tc>
          <w:tcPr>
            <w:tcW w:w="2880" w:type="dxa"/>
          </w:tcPr>
          <w:p w14:paraId="1F114573" w14:textId="77777777" w:rsidR="00266E21" w:rsidRDefault="0062648C">
            <w:r>
              <w:t>9</w:t>
            </w:r>
          </w:p>
        </w:tc>
        <w:tc>
          <w:tcPr>
            <w:tcW w:w="2880" w:type="dxa"/>
          </w:tcPr>
          <w:p w14:paraId="74A20306" w14:textId="77777777" w:rsidR="00266E21" w:rsidRDefault="0062648C">
            <w:r>
              <w:t>Functional</w:t>
            </w:r>
          </w:p>
        </w:tc>
        <w:tc>
          <w:tcPr>
            <w:tcW w:w="2880" w:type="dxa"/>
          </w:tcPr>
          <w:p w14:paraId="065AEA81" w14:textId="77777777" w:rsidR="00266E21" w:rsidRDefault="0062648C">
            <w:r>
              <w:t>WhatsApp/contact support should be functional</w:t>
            </w:r>
          </w:p>
        </w:tc>
      </w:tr>
      <w:tr w:rsidR="00266E21" w14:paraId="6E3F7BAD" w14:textId="77777777">
        <w:tc>
          <w:tcPr>
            <w:tcW w:w="2880" w:type="dxa"/>
          </w:tcPr>
          <w:p w14:paraId="69277C3E" w14:textId="77777777" w:rsidR="00266E21" w:rsidRDefault="0062648C">
            <w:r>
              <w:t>10</w:t>
            </w:r>
          </w:p>
        </w:tc>
        <w:tc>
          <w:tcPr>
            <w:tcW w:w="2880" w:type="dxa"/>
          </w:tcPr>
          <w:p w14:paraId="2AD6354F" w14:textId="77777777" w:rsidR="00266E21" w:rsidRDefault="0062648C">
            <w:r>
              <w:t>Non-Functional</w:t>
            </w:r>
          </w:p>
        </w:tc>
        <w:tc>
          <w:tcPr>
            <w:tcW w:w="2880" w:type="dxa"/>
          </w:tcPr>
          <w:p w14:paraId="76C7E8EB" w14:textId="77777777" w:rsidR="00266E21" w:rsidRDefault="0062648C">
            <w:r>
              <w:t>Website must load in under 3 seconds on average</w:t>
            </w:r>
          </w:p>
        </w:tc>
      </w:tr>
    </w:tbl>
    <w:p w14:paraId="147882E1" w14:textId="77777777" w:rsidR="0062648C" w:rsidRDefault="0062648C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6097306">
    <w:abstractNumId w:val="8"/>
  </w:num>
  <w:num w:numId="2" w16cid:durableId="1486555798">
    <w:abstractNumId w:val="6"/>
  </w:num>
  <w:num w:numId="3" w16cid:durableId="209849352">
    <w:abstractNumId w:val="5"/>
  </w:num>
  <w:num w:numId="4" w16cid:durableId="1537161015">
    <w:abstractNumId w:val="4"/>
  </w:num>
  <w:num w:numId="5" w16cid:durableId="981231712">
    <w:abstractNumId w:val="7"/>
  </w:num>
  <w:num w:numId="6" w16cid:durableId="177162493">
    <w:abstractNumId w:val="3"/>
  </w:num>
  <w:num w:numId="7" w16cid:durableId="49573848">
    <w:abstractNumId w:val="2"/>
  </w:num>
  <w:num w:numId="8" w16cid:durableId="1933051649">
    <w:abstractNumId w:val="1"/>
  </w:num>
  <w:num w:numId="9" w16cid:durableId="441803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66E21"/>
    <w:rsid w:val="0029639D"/>
    <w:rsid w:val="00326F90"/>
    <w:rsid w:val="0062648C"/>
    <w:rsid w:val="00821FA9"/>
    <w:rsid w:val="00AA1D8D"/>
    <w:rsid w:val="00AA3C2A"/>
    <w:rsid w:val="00B47730"/>
    <w:rsid w:val="00CB0664"/>
    <w:rsid w:val="00F922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EC5445"/>
  <w14:defaultImageDpi w14:val="300"/>
  <w15:docId w15:val="{460A0125-ED81-450A-B346-FB9E4033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Narasimha kuruva</cp:lastModifiedBy>
  <cp:revision>2</cp:revision>
  <dcterms:created xsi:type="dcterms:W3CDTF">2025-08-22T01:46:00Z</dcterms:created>
  <dcterms:modified xsi:type="dcterms:W3CDTF">2025-08-22T01:46:00Z</dcterms:modified>
  <cp:category/>
</cp:coreProperties>
</file>